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Blocking at Scale: Defending Web Services from DDoS Attacks with AWS</w:t>
      </w:r>
    </w:p>
    <w:p>
      <w:r>
        <w:t>This project is part of the Summer 2025 course COSC-6376-W01 Network Security. It demonstrates how to simulate a DDoS-style attack on a basic API and then defend it using AWS security tools like WAF (Web Application Firewall) and rate limiting.</w:t>
      </w:r>
    </w:p>
    <w:p>
      <w:pPr>
        <w:pStyle w:val="Heading1"/>
      </w:pPr>
      <w:r>
        <w:t>📁 Project Structure</w:t>
      </w:r>
    </w:p>
    <w:p>
      <w:r>
        <w:br/>
        <w:t>ddos-defense/</w:t>
        <w:br/>
        <w:t>├── app.py              # Flask API</w:t>
        <w:br/>
        <w:t>├── requirements.txt    # Python dependencies</w:t>
        <w:br/>
        <w:t>├── venv/               # Virtual environment (auto-created)</w:t>
        <w:br/>
        <w:t>└── README.docx         # You're here!</w:t>
        <w:br/>
      </w:r>
    </w:p>
    <w:p>
      <w:pPr>
        <w:pStyle w:val="Heading1"/>
      </w:pPr>
      <w:r>
        <w:t>🛠️ Getting Started</w:t>
      </w:r>
    </w:p>
    <w:p>
      <w:r>
        <w:t>1. Open Your Terminal and Go to the Project Folder</w:t>
      </w:r>
    </w:p>
    <w:p>
      <w:pPr>
        <w:pStyle w:val="IntenseQuote"/>
      </w:pPr>
      <w:r>
        <w:t>cd "/mnt/data/School/Summer 2025/COSC-6376-W01 Network Security/ddos-defense"</w:t>
      </w:r>
    </w:p>
    <w:p>
      <w:r>
        <w:t>2. Create a Virtual Environment</w:t>
      </w:r>
    </w:p>
    <w:p>
      <w:pPr>
        <w:pStyle w:val="IntenseQuote"/>
      </w:pPr>
      <w:r>
        <w:t>python3 -m venv venv</w:t>
      </w:r>
    </w:p>
    <w:p>
      <w:r>
        <w:t>3. Activate the Virtual Environment</w:t>
      </w:r>
    </w:p>
    <w:p>
      <w:pPr>
        <w:pStyle w:val="IntenseQuote"/>
      </w:pPr>
      <w:r>
        <w:t>source venv/bin/activate</w:t>
      </w:r>
    </w:p>
    <w:p>
      <w:r>
        <w:t>You should see (venv) in your terminal prompt now.</w:t>
      </w:r>
    </w:p>
    <w:p>
      <w:r>
        <w:t>4. Install Required Packages</w:t>
      </w:r>
    </w:p>
    <w:p>
      <w:pPr>
        <w:pStyle w:val="IntenseQuote"/>
      </w:pPr>
      <w:r>
        <w:t>pip install -r requirements.txt</w:t>
      </w:r>
    </w:p>
    <w:p>
      <w:r>
        <w:t>5. Run the Flask API</w:t>
      </w:r>
    </w:p>
    <w:p>
      <w:pPr>
        <w:pStyle w:val="IntenseQuote"/>
      </w:pPr>
      <w:r>
        <w:t>python3 app.py</w:t>
      </w:r>
    </w:p>
    <w:p>
      <w:r>
        <w:t>Open your browser and visit: http://localhost:5000/api/hello</w:t>
      </w:r>
    </w:p>
    <w:p>
      <w:r>
        <w:t>You should see: {"message": "Hello, world!"}</w:t>
      </w:r>
    </w:p>
    <w:p>
      <w:pPr>
        <w:pStyle w:val="Heading1"/>
      </w:pPr>
      <w:r>
        <w:t>🧪 Next Steps</w:t>
      </w:r>
    </w:p>
    <w:p>
      <w:r>
        <w:t>- Use Apache Benchmark (ab) or Locust to simulate a DDoS-style attack</w:t>
      </w:r>
    </w:p>
    <w:p>
      <w:r>
        <w:t>- Deploy the app to AWS EC2 or another cloud platform</w:t>
      </w:r>
    </w:p>
    <w:p>
      <w:r>
        <w:t>- Set up AWS WAF to monitor and block abusive traffic</w:t>
      </w:r>
    </w:p>
    <w:p>
      <w:r>
        <w:t>- Log results and screenshots for your paper and presentation</w:t>
      </w:r>
    </w:p>
    <w:p>
      <w:pPr>
        <w:pStyle w:val="Heading1"/>
      </w:pPr>
      <w:r>
        <w:t>⌨️ Stopping the App vs Exiting Virtual Environment</w:t>
      </w:r>
    </w:p>
    <w:p>
      <w:r>
        <w:t>To stop the Flask app running: Press Ctrl+C in the terminal</w:t>
      </w:r>
    </w:p>
    <w:p>
      <w:pPr>
        <w:pStyle w:val="IntenseQuote"/>
      </w:pPr>
      <w:r>
        <w:t>To exit the virtual environment: Run the command "deactivate"</w:t>
      </w:r>
    </w:p>
    <w:p>
      <w:pPr>
        <w:pStyle w:val="Heading1"/>
      </w:pPr>
      <w:r>
        <w:t>📚 Course Info</w:t>
      </w:r>
    </w:p>
    <w:p>
      <w:r>
        <w:t>Course: COSC-6376-W01 Network Security</w:t>
      </w:r>
    </w:p>
    <w:p>
      <w:r>
        <w:t>Semester: Summer 2025</w:t>
      </w:r>
    </w:p>
    <w:p>
      <w:r>
        <w:t>Student: Daniel Hernandez</w:t>
      </w:r>
    </w:p>
    <w:p>
      <w:r>
        <w:t>Project Title: Smart Blocking at Scale: Defending Web Services from DDoS Attacks with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